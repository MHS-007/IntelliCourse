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Department of Electrical Engineering</w:t>
      </w:r>
    </w:p>
    <w:p>
      <w:r>
        <w:t>Course Catalog - Fall 2025</w:t>
        <w:br/>
      </w:r>
    </w:p>
    <w:p>
      <w:pPr>
        <w:pStyle w:val="Heading2"/>
      </w:pPr>
      <w:r>
        <w:t>Department Overview:</w:t>
      </w:r>
    </w:p>
    <w:p>
      <w:r>
        <w:t>The Electrical Engineering Department focuses on circuits, signals, systems, and embedded systems design. Students engage in laboratory courses involving hardware prototyping and control systems.</w:t>
      </w:r>
    </w:p>
    <w:p>
      <w:r>
        <w:br/>
        <w:t>---</w:t>
        <w:br/>
        <w:t>Course Listings</w:t>
        <w:br/>
        <w:t>---</w:t>
        <w:br/>
      </w:r>
    </w:p>
    <w:p>
      <w:r>
        <w:t>Course Code: EE 101</w:t>
      </w:r>
    </w:p>
    <w:p>
      <w:r>
        <w:t>Course Title: Introduction to Electrical Engineering</w:t>
      </w:r>
    </w:p>
    <w:p>
      <w:r>
        <w:t>Credits: 3</w:t>
      </w:r>
    </w:p>
    <w:p>
      <w:r>
        <w:t>Description: Basic circuit concepts, circuit laws, and introductory lab experiments with breadboards</w:t>
        <w:br/>
        <w:t>and measurement tools.</w:t>
      </w:r>
    </w:p>
    <w:p>
      <w:r>
        <w:t>Prerequisites: None</w:t>
      </w:r>
    </w:p>
    <w:p>
      <w:r>
        <w:t>Instructor: Dr. Nikola Tesla</w:t>
      </w:r>
    </w:p>
    <w:p>
      <w:r>
        <w:t>Schedule: Mon/Wed/Fri 9:00 AM - 9:50 AM (Lab Fri)</w:t>
      </w:r>
    </w:p>
    <w:p>
      <w:r>
        <w:br/>
      </w:r>
    </w:p>
    <w:p>
      <w:r>
        <w:t>Course Code: EE 200</w:t>
      </w:r>
    </w:p>
    <w:p>
      <w:r>
        <w:t>Course Title: Circuit Analysis I</w:t>
      </w:r>
    </w:p>
    <w:p>
      <w:r>
        <w:t>Credits: 3</w:t>
      </w:r>
    </w:p>
    <w:p>
      <w:r>
        <w:t>Description: DC circuits, network theorems, and transient analysis. Lab sessions on circuit</w:t>
        <w:br/>
        <w:t>simulation and measurement.</w:t>
      </w:r>
    </w:p>
    <w:p>
      <w:r>
        <w:t>Prerequisites: EE 101 or PHY 101</w:t>
      </w:r>
    </w:p>
    <w:p>
      <w:r>
        <w:t>Instructor: Prof. James Watt</w:t>
      </w:r>
    </w:p>
    <w:p>
      <w:r>
        <w:t>Schedule: Tue/Thu 11:00 AM - 12:15 PM (Lab)</w:t>
      </w:r>
    </w:p>
    <w:p>
      <w:r>
        <w:br/>
      </w:r>
    </w:p>
    <w:p>
      <w:r>
        <w:t>Course Code: EE 230</w:t>
      </w:r>
    </w:p>
    <w:p>
      <w:r>
        <w:t>Course Title: Digital Logic Design</w:t>
      </w:r>
    </w:p>
    <w:p>
      <w:r>
        <w:t>Credits: 3</w:t>
      </w:r>
    </w:p>
    <w:p>
      <w:r>
        <w:t>Description: Boolean algebra, combinational and sequential circuits, and FPGA basics.</w:t>
      </w:r>
    </w:p>
    <w:p>
      <w:r>
        <w:t>Prerequisites: EE 101 or CS 101</w:t>
      </w:r>
    </w:p>
    <w:p>
      <w:r>
        <w:t>Instructor: Dr. Claude Shannon</w:t>
      </w:r>
    </w:p>
    <w:p>
      <w:r>
        <w:t>Schedule: Mon/Wed 1:00 PM - 2:15 PM</w:t>
      </w:r>
    </w:p>
    <w:p>
      <w:r>
        <w:br/>
      </w:r>
    </w:p>
    <w:p>
      <w:r>
        <w:t>Course Code: EE 260</w:t>
      </w:r>
    </w:p>
    <w:p>
      <w:r>
        <w:t>Course Title: Signals and Systems</w:t>
      </w:r>
    </w:p>
    <w:p>
      <w:r>
        <w:t>Credits: 3</w:t>
      </w:r>
    </w:p>
    <w:p>
      <w:r>
        <w:t>Description: Continuous and discrete-time signals, Fourier analysis, and system properties.</w:t>
      </w:r>
    </w:p>
    <w:p>
      <w:r>
        <w:t>Prerequisites: MATH 201</w:t>
      </w:r>
    </w:p>
    <w:p>
      <w:r>
        <w:t>Instructor: Prof. Leon Brillouin</w:t>
      </w:r>
    </w:p>
    <w:p>
      <w:r>
        <w:t>Schedule: Tue/Thu 2:30 PM - 3:45 PM</w:t>
      </w:r>
    </w:p>
    <w:p>
      <w:r>
        <w:br/>
      </w:r>
    </w:p>
    <w:p>
      <w:r>
        <w:t>Course Code: EE 310</w:t>
      </w:r>
    </w:p>
    <w:p>
      <w:r>
        <w:t>Course Title: Electronics I</w:t>
      </w:r>
    </w:p>
    <w:p>
      <w:r>
        <w:t>Credits: 3</w:t>
      </w:r>
    </w:p>
    <w:p>
      <w:r>
        <w:t>Description: Semiconductor devices, diode and transistor circuits, and amplifier design with lab</w:t>
        <w:br/>
        <w:t>projects.</w:t>
      </w:r>
    </w:p>
    <w:p>
      <w:r>
        <w:t>Prerequisites: EE 200</w:t>
      </w:r>
    </w:p>
    <w:p>
      <w:r>
        <w:t>Instructor: Dr. Karl Ferdinand Braun</w:t>
      </w:r>
    </w:p>
    <w:p>
      <w:r>
        <w:t>Schedule: Wed/Fri 10:00 AM - 11:15 AM (Lab Fri)</w:t>
      </w:r>
    </w:p>
    <w:p>
      <w:r>
        <w:br/>
      </w:r>
    </w:p>
    <w:p>
      <w:r>
        <w:t>Course Code: EE 330</w:t>
      </w:r>
    </w:p>
    <w:p>
      <w:r>
        <w:t>Course Title: Microcontrollers and Embedded Systems</w:t>
      </w:r>
    </w:p>
    <w:p>
      <w:r>
        <w:t>Credits: 3</w:t>
      </w:r>
    </w:p>
    <w:p>
      <w:r>
        <w:t>Description: Embedded C programming, microcontroller peripherals, and real-time system design with</w:t>
        <w:br/>
        <w:t>hands-on projects.</w:t>
      </w:r>
    </w:p>
    <w:p>
      <w:r>
        <w:t>Prerequisites: EE 230 and CS 101</w:t>
      </w:r>
    </w:p>
    <w:p>
      <w:r>
        <w:t>Instructor: Prof. Steve Wozniak</w:t>
      </w:r>
    </w:p>
    <w:p>
      <w:r>
        <w:t>Schedule: Mon 3:00 PM - 5:50 PM (Lab)</w:t>
      </w:r>
    </w:p>
    <w:p>
      <w:r>
        <w:br/>
      </w:r>
    </w:p>
    <w:p>
      <w:r>
        <w:t>Course Code: EE 350</w:t>
      </w:r>
    </w:p>
    <w:p>
      <w:r>
        <w:t>Course Title: Control Systems</w:t>
      </w:r>
    </w:p>
    <w:p>
      <w:r>
        <w:t>Credits: 3</w:t>
      </w:r>
    </w:p>
    <w:p>
      <w:r>
        <w:t>Description: Feedback control, stability analysis, and PID control design with simulation and lab</w:t>
        <w:br/>
        <w:t>experiments.</w:t>
      </w:r>
    </w:p>
    <w:p>
      <w:r>
        <w:t>Prerequisites: EE 260</w:t>
      </w:r>
    </w:p>
    <w:p>
      <w:r>
        <w:t>Instructor: Dr. Rudolf Kalman</w:t>
      </w:r>
    </w:p>
    <w:p>
      <w:r>
        <w:t>Schedule: Tue/Thu 4:00 PM - 5:15 PM</w:t>
      </w:r>
    </w:p>
    <w:p>
      <w:r>
        <w:br/>
      </w:r>
    </w:p>
    <w:p>
      <w:r>
        <w:t>Course Code: EE 410</w:t>
      </w:r>
    </w:p>
    <w:p>
      <w:r>
        <w:t>Course Title: Communications Systems</w:t>
      </w:r>
    </w:p>
    <w:p>
      <w:r>
        <w:t>Credits: 3</w:t>
      </w:r>
    </w:p>
    <w:p>
      <w:r>
        <w:t>Description: Modulation, signal transmission, noise analysis, and basics of wireless systems.</w:t>
      </w:r>
    </w:p>
    <w:p>
      <w:r>
        <w:t>Prerequisites: EE 260</w:t>
      </w:r>
    </w:p>
    <w:p>
      <w:r>
        <w:t>Instructor: Prof. Claude E. Shannon</w:t>
      </w:r>
    </w:p>
    <w:p>
      <w:r>
        <w:t>Schedule: Wed 2:00 PM - 4:50 PM (Seminar)</w:t>
      </w:r>
    </w:p>
    <w:p>
      <w:r>
        <w:br/>
      </w:r>
    </w:p>
    <w:p>
      <w:r>
        <w:t>Course Code: EE 430</w:t>
      </w:r>
    </w:p>
    <w:p>
      <w:r>
        <w:t>Course Title: Power Electronics</w:t>
      </w:r>
    </w:p>
    <w:p>
      <w:r>
        <w:t>Credits: 3</w:t>
      </w:r>
    </w:p>
    <w:p>
      <w:r>
        <w:t>Description: Power conversion, converters, inverters, and applications in renewable energy systems.</w:t>
      </w:r>
    </w:p>
    <w:p>
      <w:r>
        <w:t>Prerequisites: EE 310</w:t>
      </w:r>
    </w:p>
    <w:p>
      <w:r>
        <w:t>Instructor: Dr. M. Stanley Whittingham</w:t>
      </w:r>
    </w:p>
    <w:p>
      <w:r>
        <w:t>Schedule: Thu 1:00 PM - 3:50 PM (Lab)</w:t>
      </w:r>
    </w:p>
    <w:p>
      <w:r>
        <w:br/>
      </w:r>
    </w:p>
    <w:p>
      <w:r>
        <w:t>Course Code: EE 480</w:t>
      </w:r>
    </w:p>
    <w:p>
      <w:r>
        <w:t>Course Title: Senior Design Project</w:t>
      </w:r>
    </w:p>
    <w:p>
      <w:r>
        <w:t>Credits: 3</w:t>
      </w:r>
    </w:p>
    <w:p>
      <w:r>
        <w:t>Description: Capstone team project focusing on design, prototyping, and demonstration of an</w:t>
        <w:br/>
        <w:t>electrical engineering system.</w:t>
      </w:r>
    </w:p>
    <w:p>
      <w:r>
        <w:t>Prerequisites: Senior standing and EE core courses</w:t>
      </w:r>
    </w:p>
    <w:p>
      <w:r>
        <w:t>Instructor: EE Faculty Team</w:t>
      </w:r>
    </w:p>
    <w:p>
      <w:r>
        <w:t>Schedule: Fri 10:00 AM - 12:50 PM (Project Studio)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