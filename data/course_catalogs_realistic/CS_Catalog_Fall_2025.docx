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014" w:rsidRDefault="00B21EAE">
      <w:pPr>
        <w:pStyle w:val="Heading1"/>
      </w:pPr>
      <w:r>
        <w:t>Department of Computer Science</w:t>
      </w:r>
    </w:p>
    <w:p w:rsidR="00FD4014" w:rsidRDefault="00B21EAE">
      <w:r>
        <w:t>Course Catalog - Fall 2025</w:t>
      </w:r>
      <w:r>
        <w:br/>
      </w:r>
    </w:p>
    <w:p w:rsidR="00FD4014" w:rsidRDefault="00B21EAE">
      <w:pPr>
        <w:pStyle w:val="Heading2"/>
      </w:pPr>
      <w:r>
        <w:t>Department Overview:</w:t>
      </w:r>
    </w:p>
    <w:p w:rsidR="00FD4014" w:rsidRDefault="00B21EAE">
      <w:r>
        <w:t xml:space="preserve">The Department of Computer Science emphasizes foundational theory, software engineering, and applied machine learning. Students gain hands-on experience in programming, data </w:t>
      </w:r>
      <w:r>
        <w:t>structures, algorithms, systems, and AI through project-based courses and lab work.</w:t>
      </w:r>
    </w:p>
    <w:p w:rsidR="00FD4014" w:rsidRDefault="00B21EAE">
      <w:r>
        <w:br/>
        <w:t>---</w:t>
      </w:r>
      <w:r>
        <w:br/>
        <w:t>Course Listings</w:t>
      </w:r>
      <w:r>
        <w:br/>
        <w:t>---</w:t>
      </w:r>
      <w:r>
        <w:br/>
      </w:r>
    </w:p>
    <w:p w:rsidR="00FD4014" w:rsidRDefault="00B21EAE">
      <w:r>
        <w:t>Course Code: CS 101</w:t>
      </w:r>
    </w:p>
    <w:p w:rsidR="00FD4014" w:rsidRDefault="00B21EAE">
      <w:r>
        <w:t>Course Title: Introduction to Programming</w:t>
      </w:r>
    </w:p>
    <w:p w:rsidR="00FD4014" w:rsidRDefault="00B21EAE">
      <w:r>
        <w:t>Credits: 3</w:t>
      </w:r>
    </w:p>
    <w:p w:rsidR="00FD4014" w:rsidRDefault="00B21EAE">
      <w:r>
        <w:t>Description: Introductory programming using Python. Variables, control fl</w:t>
      </w:r>
      <w:r>
        <w:t xml:space="preserve">ow, functions, </w:t>
      </w:r>
      <w:r w:rsidR="00AB788B">
        <w:t xml:space="preserve">data visualization with </w:t>
      </w:r>
      <w:proofErr w:type="spellStart"/>
      <w:r w:rsidR="00AB788B">
        <w:t>matplotlib</w:t>
      </w:r>
      <w:proofErr w:type="spellEnd"/>
      <w:r w:rsidR="00AB788B">
        <w:t xml:space="preserve"> and </w:t>
      </w:r>
      <w:proofErr w:type="spellStart"/>
      <w:r w:rsidR="00AB788B">
        <w:t>seaborn</w:t>
      </w:r>
      <w:proofErr w:type="spellEnd"/>
      <w:r w:rsidR="00AB788B">
        <w:t xml:space="preserve"> libraries</w:t>
      </w:r>
      <w:r>
        <w:t xml:space="preserve">, </w:t>
      </w:r>
      <w:proofErr w:type="spellStart"/>
      <w:r>
        <w:t>numpy</w:t>
      </w:r>
      <w:proofErr w:type="spellEnd"/>
      <w:r>
        <w:t xml:space="preserve"> for numerical and fast computation</w:t>
      </w:r>
      <w:r w:rsidR="00AB788B">
        <w:t xml:space="preserve"> </w:t>
      </w:r>
      <w:r>
        <w:t>and basic</w:t>
      </w:r>
      <w:bookmarkStart w:id="0" w:name="_GoBack"/>
      <w:bookmarkEnd w:id="0"/>
      <w:r>
        <w:br/>
        <w:t>data structures. Emphasis on problem solving and debugging.</w:t>
      </w:r>
    </w:p>
    <w:p w:rsidR="00FD4014" w:rsidRDefault="00B21EAE">
      <w:r>
        <w:t>Prerequisites: None</w:t>
      </w:r>
    </w:p>
    <w:p w:rsidR="00FD4014" w:rsidRDefault="00B21EAE">
      <w:r>
        <w:t>Instructor: Dr. Ada Lovelace</w:t>
      </w:r>
    </w:p>
    <w:p w:rsidR="00FD4014" w:rsidRDefault="00B21EAE">
      <w:r>
        <w:t>Schedule: Mon/Wed/Fri 10:00 AM - 10:50 AM</w:t>
      </w:r>
    </w:p>
    <w:p w:rsidR="00FD4014" w:rsidRDefault="00B21EAE">
      <w:r>
        <w:br/>
      </w:r>
    </w:p>
    <w:p w:rsidR="00FD4014" w:rsidRDefault="00B21EAE">
      <w:r>
        <w:t>Course Code: CS 140</w:t>
      </w:r>
    </w:p>
    <w:p w:rsidR="00FD4014" w:rsidRDefault="00B21EAE">
      <w:r>
        <w:t>Course Title: Computer Systems Fundamentals</w:t>
      </w:r>
    </w:p>
    <w:p w:rsidR="00FD4014" w:rsidRDefault="00B21EAE">
      <w:r>
        <w:t>Credits: 3</w:t>
      </w:r>
    </w:p>
    <w:p w:rsidR="00FD4014" w:rsidRDefault="00B21EAE">
      <w:r>
        <w:t>Des</w:t>
      </w:r>
      <w:r>
        <w:t>cription: Overview of computer organization, binary, assembly basics, memory, processes, and I/O.</w:t>
      </w:r>
      <w:r>
        <w:br/>
        <w:t>Labs include simple assembly and systems experiments.</w:t>
      </w:r>
    </w:p>
    <w:p w:rsidR="00FD4014" w:rsidRDefault="00B21EAE">
      <w:r>
        <w:lastRenderedPageBreak/>
        <w:t>Prerequisites: None</w:t>
      </w:r>
    </w:p>
    <w:p w:rsidR="00FD4014" w:rsidRDefault="00B21EAE">
      <w:r>
        <w:t>Instructor: Prof. John von Neumann</w:t>
      </w:r>
    </w:p>
    <w:p w:rsidR="00FD4014" w:rsidRDefault="00B21EAE">
      <w:r>
        <w:t>Schedule: Tue/Thu 9:30 AM - 10:45 AM</w:t>
      </w:r>
    </w:p>
    <w:p w:rsidR="00FD4014" w:rsidRDefault="00B21EAE">
      <w:r>
        <w:br/>
      </w:r>
    </w:p>
    <w:p w:rsidR="00FD4014" w:rsidRDefault="00B21EAE">
      <w:r>
        <w:t>Course Cod</w:t>
      </w:r>
      <w:r>
        <w:t>e: CS 240</w:t>
      </w:r>
    </w:p>
    <w:p w:rsidR="00FD4014" w:rsidRDefault="00B21EAE">
      <w:r>
        <w:t>Course Title: Data Structures and Algorithms</w:t>
      </w:r>
    </w:p>
    <w:p w:rsidR="00FD4014" w:rsidRDefault="00B21EAE">
      <w:r>
        <w:t>Credits: 3</w:t>
      </w:r>
    </w:p>
    <w:p w:rsidR="00FD4014" w:rsidRDefault="00B21EAE">
      <w:r>
        <w:t>Description: Design and analysis of data structures (lists, trees, graphs) and algorithms (sorting,</w:t>
      </w:r>
      <w:r>
        <w:br/>
        <w:t>searching). Emphasis on complexity analysis and implementations in Java.</w:t>
      </w:r>
    </w:p>
    <w:p w:rsidR="00FD4014" w:rsidRDefault="00B21EAE">
      <w:r>
        <w:t>Prerequisites: CS</w:t>
      </w:r>
      <w:r>
        <w:t xml:space="preserve"> 101</w:t>
      </w:r>
    </w:p>
    <w:p w:rsidR="00FD4014" w:rsidRDefault="00B21EAE">
      <w:r>
        <w:t>Instructor: Prof. Alan Turing</w:t>
      </w:r>
    </w:p>
    <w:p w:rsidR="00FD4014" w:rsidRDefault="00B21EAE">
      <w:r>
        <w:t>Schedule: Tue/Thu 1:00 PM - 2:15 PM</w:t>
      </w:r>
    </w:p>
    <w:p w:rsidR="00FD4014" w:rsidRDefault="00B21EAE">
      <w:r>
        <w:br/>
      </w:r>
    </w:p>
    <w:p w:rsidR="00FD4014" w:rsidRDefault="00B21EAE">
      <w:r>
        <w:t>Course Code: CS 260</w:t>
      </w:r>
    </w:p>
    <w:p w:rsidR="00FD4014" w:rsidRDefault="00B21EAE">
      <w:r>
        <w:t>Course Title: Object-Oriented Programming</w:t>
      </w:r>
    </w:p>
    <w:p w:rsidR="00FD4014" w:rsidRDefault="00B21EAE">
      <w:r>
        <w:t>Credits: 3</w:t>
      </w:r>
    </w:p>
    <w:p w:rsidR="00FD4014" w:rsidRDefault="00B21EAE">
      <w:r>
        <w:t>Description: OOP principles, design patterns, and Java programming. Projects cover modular design,</w:t>
      </w:r>
      <w:r>
        <w:br/>
        <w:t xml:space="preserve">testing, </w:t>
      </w:r>
      <w:r>
        <w:t>and API usage.</w:t>
      </w:r>
    </w:p>
    <w:p w:rsidR="00FD4014" w:rsidRDefault="00B21EAE">
      <w:r>
        <w:t>Prerequisites: CS 101</w:t>
      </w:r>
    </w:p>
    <w:p w:rsidR="00FD4014" w:rsidRDefault="00B21EAE">
      <w:r>
        <w:t>Instructor: Dr. Grace Hopper</w:t>
      </w:r>
    </w:p>
    <w:p w:rsidR="00FD4014" w:rsidRDefault="00B21EAE">
      <w:r>
        <w:t>Schedule: Mon/Wed 11:00 AM - 12:15 PM</w:t>
      </w:r>
    </w:p>
    <w:p w:rsidR="00FD4014" w:rsidRDefault="00B21EAE">
      <w:r>
        <w:br/>
      </w:r>
    </w:p>
    <w:p w:rsidR="00FD4014" w:rsidRDefault="00B21EAE">
      <w:r>
        <w:t>Course Code: CS 310</w:t>
      </w:r>
    </w:p>
    <w:p w:rsidR="00FD4014" w:rsidRDefault="00B21EAE">
      <w:r>
        <w:t>Course Title: Operating Systems</w:t>
      </w:r>
    </w:p>
    <w:p w:rsidR="00FD4014" w:rsidRDefault="00B21EAE">
      <w:r>
        <w:lastRenderedPageBreak/>
        <w:t>Credits: 3</w:t>
      </w:r>
    </w:p>
    <w:p w:rsidR="00FD4014" w:rsidRDefault="00B21EAE">
      <w:r>
        <w:t>Description: Processes, threads, scheduling, synchronization, memory management, and fi</w:t>
      </w:r>
      <w:r>
        <w:t>le systems.</w:t>
      </w:r>
      <w:r>
        <w:br/>
        <w:t>Includes kernel labs and simulation assignments.</w:t>
      </w:r>
    </w:p>
    <w:p w:rsidR="00FD4014" w:rsidRDefault="00B21EAE">
      <w:r>
        <w:t>Prerequisites: CS 140</w:t>
      </w:r>
    </w:p>
    <w:p w:rsidR="00FD4014" w:rsidRDefault="00B21EAE">
      <w:r>
        <w:t>Instructor: Prof. Barbara Liskov</w:t>
      </w:r>
    </w:p>
    <w:p w:rsidR="00FD4014" w:rsidRDefault="00B21EAE">
      <w:r>
        <w:t>Schedule: Tue/Thu 2:30 PM - 3:45 PM</w:t>
      </w:r>
    </w:p>
    <w:p w:rsidR="00FD4014" w:rsidRDefault="00B21EAE">
      <w:r>
        <w:br/>
      </w:r>
    </w:p>
    <w:p w:rsidR="00FD4014" w:rsidRDefault="00B21EAE">
      <w:r>
        <w:t>Course Code: CS 330</w:t>
      </w:r>
    </w:p>
    <w:p w:rsidR="00FD4014" w:rsidRDefault="00B21EAE">
      <w:r>
        <w:t>Course Title: Database Systems</w:t>
      </w:r>
    </w:p>
    <w:p w:rsidR="00FD4014" w:rsidRDefault="00B21EAE">
      <w:r>
        <w:t>Credits: 3</w:t>
      </w:r>
    </w:p>
    <w:p w:rsidR="00FD4014" w:rsidRDefault="00B21EAE">
      <w:r>
        <w:t>Description: Relational models, SQL, tra</w:t>
      </w:r>
      <w:r>
        <w:t>nsactions, indexing, and basic NoSQL concepts. Lab involves</w:t>
      </w:r>
      <w:r>
        <w:br/>
        <w:t>building a small DB-backed web app.</w:t>
      </w:r>
    </w:p>
    <w:p w:rsidR="00FD4014" w:rsidRDefault="00B21EAE">
      <w:r>
        <w:t>Prerequisites: CS 240</w:t>
      </w:r>
    </w:p>
    <w:p w:rsidR="00FD4014" w:rsidRDefault="00B21EAE">
      <w:r>
        <w:t>Instructor: Dr. Edgar Codd</w:t>
      </w:r>
    </w:p>
    <w:p w:rsidR="00FD4014" w:rsidRDefault="00B21EAE">
      <w:r>
        <w:t>Schedule: Wed/Fri 1:00 PM - 1:50 PM</w:t>
      </w:r>
    </w:p>
    <w:p w:rsidR="00FD4014" w:rsidRDefault="00B21EAE">
      <w:r>
        <w:br/>
      </w:r>
    </w:p>
    <w:p w:rsidR="00FD4014" w:rsidRDefault="00B21EAE">
      <w:r>
        <w:t>Course Code: CS 350</w:t>
      </w:r>
    </w:p>
    <w:p w:rsidR="00FD4014" w:rsidRDefault="00B21EAE">
      <w:r>
        <w:t>Course Title: Software Engineering</w:t>
      </w:r>
    </w:p>
    <w:p w:rsidR="00FD4014" w:rsidRDefault="00B21EAE">
      <w:r>
        <w:t>Credits: 3</w:t>
      </w:r>
    </w:p>
    <w:p w:rsidR="00FD4014" w:rsidRDefault="00B21EAE">
      <w:r>
        <w:t>Description: Software development lifecycle, version control, agile methodologies, testing, and team</w:t>
      </w:r>
      <w:r>
        <w:br/>
        <w:t>projects delivering a full-stack application.</w:t>
      </w:r>
    </w:p>
    <w:p w:rsidR="00FD4014" w:rsidRDefault="00B21EAE">
      <w:r>
        <w:t>Prerequisites: CS 260</w:t>
      </w:r>
    </w:p>
    <w:p w:rsidR="00FD4014" w:rsidRDefault="00B21EAE">
      <w:r>
        <w:t>Instructor: Prof. Margaret Hamilton</w:t>
      </w:r>
    </w:p>
    <w:p w:rsidR="00FD4014" w:rsidRDefault="00B21EAE">
      <w:r>
        <w:t>Schedule: Mon 2:00 PM - 4:50 PM (Lab)</w:t>
      </w:r>
    </w:p>
    <w:p w:rsidR="00FD4014" w:rsidRDefault="00B21EAE">
      <w:r>
        <w:lastRenderedPageBreak/>
        <w:br/>
      </w:r>
    </w:p>
    <w:p w:rsidR="00FD4014" w:rsidRDefault="00B21EAE">
      <w:r>
        <w:t xml:space="preserve">Course </w:t>
      </w:r>
      <w:r>
        <w:t>Code: CS 410</w:t>
      </w:r>
    </w:p>
    <w:p w:rsidR="00FD4014" w:rsidRDefault="00B21EAE">
      <w:r>
        <w:t>Course Title: Machine Learning</w:t>
      </w:r>
    </w:p>
    <w:p w:rsidR="00FD4014" w:rsidRDefault="00B21EAE">
      <w:r>
        <w:t>Credits: 3</w:t>
      </w:r>
    </w:p>
    <w:p w:rsidR="00FD4014" w:rsidRDefault="00B21EAE">
      <w:r>
        <w:t>Description: Supervised and unsupervised learning, model evaluation, feature engineering, and deep</w:t>
      </w:r>
      <w:r>
        <w:br/>
        <w:t>learning basics. Projects use Python and popular ML libraries.</w:t>
      </w:r>
    </w:p>
    <w:p w:rsidR="00FD4014" w:rsidRDefault="00B21EAE">
      <w:r>
        <w:t>Prerequisites: CS 240</w:t>
      </w:r>
    </w:p>
    <w:p w:rsidR="00FD4014" w:rsidRDefault="00B21EAE">
      <w:r>
        <w:t>Instructor: Dr. G</w:t>
      </w:r>
      <w:r>
        <w:t>eoffrey Hinton</w:t>
      </w:r>
    </w:p>
    <w:p w:rsidR="00FD4014" w:rsidRDefault="00B21EAE">
      <w:r>
        <w:t>Schedule: Tue/Thu 4:00 PM - 5:15 PM</w:t>
      </w:r>
    </w:p>
    <w:p w:rsidR="00FD4014" w:rsidRDefault="00B21EAE">
      <w:r>
        <w:br/>
      </w:r>
    </w:p>
    <w:p w:rsidR="00FD4014" w:rsidRDefault="00B21EAE">
      <w:r>
        <w:t>Course Code: CS 420</w:t>
      </w:r>
    </w:p>
    <w:p w:rsidR="00FD4014" w:rsidRDefault="00B21EAE">
      <w:r>
        <w:t>Course Title: Artificial Intelligence</w:t>
      </w:r>
    </w:p>
    <w:p w:rsidR="00FD4014" w:rsidRDefault="00B21EAE">
      <w:r>
        <w:t>Credits: 3</w:t>
      </w:r>
    </w:p>
    <w:p w:rsidR="00FD4014" w:rsidRDefault="00B21EAE">
      <w:r>
        <w:t>Description: Search, knowledge representation, planning, and introductory neural methods. Emphasis</w:t>
      </w:r>
      <w:r>
        <w:br/>
        <w:t>on problem-solving agents and ethic</w:t>
      </w:r>
      <w:r>
        <w:t>s in AI.</w:t>
      </w:r>
    </w:p>
    <w:p w:rsidR="00FD4014" w:rsidRDefault="00B21EAE">
      <w:r>
        <w:t>Prerequisites: CS 310</w:t>
      </w:r>
    </w:p>
    <w:p w:rsidR="00FD4014" w:rsidRDefault="00B21EAE">
      <w:r>
        <w:t>Instructor: Prof. Stuart Russell</w:t>
      </w:r>
    </w:p>
    <w:p w:rsidR="00FD4014" w:rsidRDefault="00B21EAE">
      <w:r>
        <w:t>Schedule: Wed 3:00 PM - 5:45 PM (Seminar)</w:t>
      </w:r>
    </w:p>
    <w:p w:rsidR="00FD4014" w:rsidRDefault="00B21EAE">
      <w:r>
        <w:br/>
      </w:r>
    </w:p>
    <w:p w:rsidR="00FD4014" w:rsidRDefault="00B21EAE">
      <w:r>
        <w:t>Course Code: CS 480</w:t>
      </w:r>
    </w:p>
    <w:p w:rsidR="00FD4014" w:rsidRDefault="00B21EAE">
      <w:r>
        <w:t>Course Title: Capstone Project in Computer Science</w:t>
      </w:r>
    </w:p>
    <w:p w:rsidR="00FD4014" w:rsidRDefault="00B21EAE">
      <w:r>
        <w:t>Credits: 3</w:t>
      </w:r>
    </w:p>
    <w:p w:rsidR="00FD4014" w:rsidRDefault="00B21EAE">
      <w:r>
        <w:t xml:space="preserve">Description: Team-based capstone integrating knowledge across the </w:t>
      </w:r>
      <w:r>
        <w:t>curriculum. Students propose,</w:t>
      </w:r>
      <w:r>
        <w:br/>
        <w:t>design, and implement a software system under faculty supervision.</w:t>
      </w:r>
    </w:p>
    <w:p w:rsidR="00FD4014" w:rsidRDefault="00B21EAE">
      <w:r>
        <w:lastRenderedPageBreak/>
        <w:t>Prerequisites: CS 350</w:t>
      </w:r>
    </w:p>
    <w:p w:rsidR="00FD4014" w:rsidRDefault="00B21EAE">
      <w:r>
        <w:t>Instructor: Capstone Faculty Team</w:t>
      </w:r>
    </w:p>
    <w:p w:rsidR="00FD4014" w:rsidRDefault="00B21EAE">
      <w:r>
        <w:t>Schedule: Fri 10:00 AM - 12:50 PM (Project Studio)</w:t>
      </w:r>
    </w:p>
    <w:p w:rsidR="00FD4014" w:rsidRDefault="00B21EAE">
      <w:r>
        <w:br/>
      </w:r>
    </w:p>
    <w:sectPr w:rsidR="00FD40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B788B"/>
    <w:rsid w:val="00B21EAE"/>
    <w:rsid w:val="00B47730"/>
    <w:rsid w:val="00CB0664"/>
    <w:rsid w:val="00FC693F"/>
    <w:rsid w:val="00FD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CAAA50B-76B2-4E66-B0DE-B8A51E97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775DE6-9A58-4DCF-836D-4FFEF7A4A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3</cp:revision>
  <dcterms:created xsi:type="dcterms:W3CDTF">2013-12-23T23:15:00Z</dcterms:created>
  <dcterms:modified xsi:type="dcterms:W3CDTF">2025-09-26T12:14:00Z</dcterms:modified>
  <cp:category/>
</cp:coreProperties>
</file>