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Department of Psychology</w:t>
      </w:r>
    </w:p>
    <w:p>
      <w:r>
        <w:t>Course Catalog - Fall 2025</w:t>
        <w:br/>
      </w:r>
    </w:p>
    <w:p>
      <w:pPr>
        <w:pStyle w:val="Heading2"/>
      </w:pPr>
      <w:r>
        <w:t>Department Overview:</w:t>
      </w:r>
    </w:p>
    <w:p>
      <w:r>
        <w:t>The Psychology Department covers cognitive, developmental, social, and clinical psychology. Courses combine theory with research methods and lab practica.</w:t>
      </w:r>
    </w:p>
    <w:p>
      <w:r>
        <w:br/>
        <w:t>---</w:t>
        <w:br/>
        <w:t>Course Listings</w:t>
        <w:br/>
        <w:t>---</w:t>
        <w:br/>
      </w:r>
    </w:p>
    <w:p>
      <w:r>
        <w:t>Course Code: PSY 101</w:t>
      </w:r>
    </w:p>
    <w:p>
      <w:r>
        <w:t>Course Title: Introduction to Psychology</w:t>
      </w:r>
    </w:p>
    <w:p>
      <w:r>
        <w:t>Credits: 3</w:t>
      </w:r>
    </w:p>
    <w:p>
      <w:r>
        <w:t>Description: Survey of major areas in psychology including development, cognition, and behavior.</w:t>
        <w:br/>
        <w:t>Includes research literacy modules.</w:t>
      </w:r>
    </w:p>
    <w:p>
      <w:r>
        <w:t>Prerequisites: None</w:t>
      </w:r>
    </w:p>
    <w:p>
      <w:r>
        <w:t>Instructor: Dr. B.F. Skinner</w:t>
      </w:r>
    </w:p>
    <w:p>
      <w:r>
        <w:t>Schedule: Mon/Wed 10:00 AM - 11:15 AM</w:t>
      </w:r>
    </w:p>
    <w:p>
      <w:r>
        <w:br/>
      </w:r>
    </w:p>
    <w:p>
      <w:r>
        <w:t>Course Code: PSY 200</w:t>
      </w:r>
    </w:p>
    <w:p>
      <w:r>
        <w:t>Course Title: Developmental Psychology</w:t>
      </w:r>
    </w:p>
    <w:p>
      <w:r>
        <w:t>Credits: 3</w:t>
      </w:r>
    </w:p>
    <w:p>
      <w:r>
        <w:t>Description: Human development across the lifespan, major theories, and developmental research</w:t>
        <w:br/>
        <w:t>methods.</w:t>
      </w:r>
    </w:p>
    <w:p>
      <w:r>
        <w:t>Prerequisites: PSY 101</w:t>
      </w:r>
    </w:p>
    <w:p>
      <w:r>
        <w:t>Instructor: Prof. Jean Piaget</w:t>
      </w:r>
    </w:p>
    <w:p>
      <w:r>
        <w:t>Schedule: Tue/Thu 1:00 PM - 2:15 PM</w:t>
      </w:r>
    </w:p>
    <w:p>
      <w:r>
        <w:br/>
      </w:r>
    </w:p>
    <w:p>
      <w:r>
        <w:t>Course Code: PSY 230</w:t>
      </w:r>
    </w:p>
    <w:p>
      <w:r>
        <w:t>Course Title: Cognitive Psychology</w:t>
      </w:r>
    </w:p>
    <w:p>
      <w:r>
        <w:t>Credits: 3</w:t>
      </w:r>
    </w:p>
    <w:p>
      <w:r>
        <w:t>Description: Perception, attention, memory, and language. Labs include experimental design and</w:t>
        <w:br/>
        <w:t>cognitive tasks.</w:t>
      </w:r>
    </w:p>
    <w:p>
      <w:r>
        <w:t>Prerequisites: PSY 101</w:t>
      </w:r>
    </w:p>
    <w:p>
      <w:r>
        <w:t>Instructor: Dr. Ulric Neisser</w:t>
      </w:r>
    </w:p>
    <w:p>
      <w:r>
        <w:t>Schedule: Wed/Fri 9:30 AM - 10:45 AM (Lab Fri)</w:t>
      </w:r>
    </w:p>
    <w:p>
      <w:r>
        <w:br/>
      </w:r>
    </w:p>
    <w:p>
      <w:r>
        <w:t>Course Code: PSY 250</w:t>
      </w:r>
    </w:p>
    <w:p>
      <w:r>
        <w:t>Course Title: Research Methods in Psychology</w:t>
      </w:r>
    </w:p>
    <w:p>
      <w:r>
        <w:t>Credits: 3</w:t>
      </w:r>
    </w:p>
    <w:p>
      <w:r>
        <w:t>Description: Statistics for behavioral sciences, experimental design, and data interpretation using</w:t>
        <w:br/>
        <w:t>standard software.</w:t>
      </w:r>
    </w:p>
    <w:p>
      <w:r>
        <w:t>Prerequisites: PSY 101 and MATH 101</w:t>
      </w:r>
    </w:p>
    <w:p>
      <w:r>
        <w:t>Instructor: Prof. Donald Campbell</w:t>
      </w:r>
    </w:p>
    <w:p>
      <w:r>
        <w:t>Schedule: Tue 3:00 PM - 5:45 PM (Lab)</w:t>
      </w:r>
    </w:p>
    <w:p>
      <w:r>
        <w:br/>
      </w:r>
    </w:p>
    <w:p>
      <w:r>
        <w:t>Course Code: PSY 310</w:t>
      </w:r>
    </w:p>
    <w:p>
      <w:r>
        <w:t>Course Title: Abnormal Psychology</w:t>
      </w:r>
    </w:p>
    <w:p>
      <w:r>
        <w:t>Credits: 3</w:t>
      </w:r>
    </w:p>
    <w:p>
      <w:r>
        <w:t>Description: Classification of psychological disorders, etiologies, and treatment approaches with</w:t>
        <w:br/>
        <w:t>case study discussions.</w:t>
      </w:r>
    </w:p>
    <w:p>
      <w:r>
        <w:t>Prerequisites: PSY 101</w:t>
      </w:r>
    </w:p>
    <w:p>
      <w:r>
        <w:t>Instructor: Dr. Aaron Beck</w:t>
      </w:r>
    </w:p>
    <w:p>
      <w:r>
        <w:t>Schedule: Mon/Wed 2:30 PM - 3:45 PM</w:t>
      </w:r>
    </w:p>
    <w:p>
      <w:r>
        <w:br/>
      </w:r>
    </w:p>
    <w:p>
      <w:r>
        <w:t>Course Code: PSY 330</w:t>
      </w:r>
    </w:p>
    <w:p>
      <w:r>
        <w:t>Course Title: Social Psychology</w:t>
      </w:r>
    </w:p>
    <w:p>
      <w:r>
        <w:t>Credits: 3</w:t>
      </w:r>
    </w:p>
    <w:p>
      <w:r>
        <w:t>Description: Social cognition, attitudes, group processes, and applied social psychology</w:t>
        <w:br/>
        <w:t>experiments.</w:t>
      </w:r>
    </w:p>
    <w:p>
      <w:r>
        <w:t>Prerequisites: PSY 101</w:t>
      </w:r>
    </w:p>
    <w:p>
      <w:r>
        <w:t>Instructor: Prof. Henri Tajfel</w:t>
      </w:r>
    </w:p>
    <w:p>
      <w:r>
        <w:t>Schedule: Thu 10:00 AM - 12:50 PM (Workshop)</w:t>
      </w:r>
    </w:p>
    <w:p>
      <w:r>
        <w:br/>
      </w:r>
    </w:p>
    <w:p>
      <w:r>
        <w:t>Course Code: PSY 360</w:t>
      </w:r>
    </w:p>
    <w:p>
      <w:r>
        <w:t>Course Title: Neuroscience</w:t>
      </w:r>
    </w:p>
    <w:p>
      <w:r>
        <w:t>Credits: 3</w:t>
      </w:r>
    </w:p>
    <w:p>
      <w:r>
        <w:t>Description: Introduction to neural systems, brain structure, and methods in cognitive neuroscience.</w:t>
      </w:r>
    </w:p>
    <w:p>
      <w:r>
        <w:t>Prerequisites: BIO 101 or PSY 101</w:t>
      </w:r>
    </w:p>
    <w:p>
      <w:r>
        <w:t>Instructor: Dr. Eric Kandel</w:t>
      </w:r>
    </w:p>
    <w:p>
      <w:r>
        <w:t>Schedule: Wed 4:00 PM - 6:50 PM (Lab)</w:t>
      </w:r>
    </w:p>
    <w:p>
      <w:r>
        <w:br/>
      </w:r>
    </w:p>
    <w:p>
      <w:r>
        <w:t>Course Code: PSY 380</w:t>
      </w:r>
    </w:p>
    <w:p>
      <w:r>
        <w:t>Course Title: Psychological Assessment</w:t>
      </w:r>
    </w:p>
    <w:p>
      <w:r>
        <w:t>Credits: 3</w:t>
      </w:r>
    </w:p>
    <w:p>
      <w:r>
        <w:t>Description: Psychometric theory, test construction, reliability, and validity. Practical sessions</w:t>
        <w:br/>
        <w:t>in administering assessments.</w:t>
      </w:r>
    </w:p>
    <w:p>
      <w:r>
        <w:t>Prerequisites: PSY 250</w:t>
      </w:r>
    </w:p>
    <w:p>
      <w:r>
        <w:t>Instructor: Prof. Lee Cronbach</w:t>
      </w:r>
    </w:p>
    <w:p>
      <w:r>
        <w:t>Schedule: Fri 1:00 PM - 3:50 PM (Lab)</w:t>
      </w:r>
    </w:p>
    <w:p>
      <w:r>
        <w:br/>
      </w:r>
    </w:p>
    <w:p>
      <w:r>
        <w:t>Course Code: PSY 410</w:t>
      </w:r>
    </w:p>
    <w:p>
      <w:r>
        <w:t>Course Title: Clinical Practicum</w:t>
      </w:r>
    </w:p>
    <w:p>
      <w:r>
        <w:t>Credits: 3</w:t>
      </w:r>
    </w:p>
    <w:p>
      <w:r>
        <w:t>Description: Supervised clinical experience in counseling and assessment in campus clinics.</w:t>
      </w:r>
    </w:p>
    <w:p>
      <w:r>
        <w:t>Prerequisites: PSY 310 and instructor permission</w:t>
      </w:r>
    </w:p>
    <w:p>
      <w:r>
        <w:t>Instructor: Clinical Faculty Team</w:t>
      </w:r>
    </w:p>
    <w:p>
      <w:r>
        <w:t>Schedule: Variable - by arrangement</w:t>
      </w:r>
    </w:p>
    <w:p>
      <w:r>
        <w:br/>
      </w:r>
    </w:p>
    <w:p>
      <w:r>
        <w:t>Course Code: PSY 480</w:t>
      </w:r>
    </w:p>
    <w:p>
      <w:r>
        <w:t>Course Title: Senior Research Project</w:t>
      </w:r>
    </w:p>
    <w:p>
      <w:r>
        <w:t>Credits: 3</w:t>
      </w:r>
    </w:p>
    <w:p>
      <w:r>
        <w:t>Description: Independent research culminating in a thesis and presentation in the department</w:t>
        <w:br/>
        <w:t>symposium.</w:t>
      </w:r>
    </w:p>
    <w:p>
      <w:r>
        <w:t>Prerequisites: PSY 250 and instructor permission</w:t>
      </w:r>
    </w:p>
    <w:p>
      <w:r>
        <w:t>Instructor: Psychology Faculty Team</w:t>
      </w:r>
    </w:p>
    <w:p>
      <w:r>
        <w:t>Schedule: Thu 2:00 PM - 4:50 PM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