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Mathematics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Mathematics Department focuses on pure and applied mathematics including calculus, linear algebra, probability, and mathematical modeling. Courses build rigorous problem-solving skills and support interdisciplinary applications in data science and engineering.</w:t>
      </w:r>
    </w:p>
    <w:p>
      <w:r>
        <w:br/>
        <w:t>---</w:t>
        <w:br/>
        <w:t>Course Listings</w:t>
        <w:br/>
        <w:t>---</w:t>
        <w:br/>
      </w:r>
    </w:p>
    <w:p>
      <w:r>
        <w:t>Course Code: MATH 101</w:t>
      </w:r>
    </w:p>
    <w:p>
      <w:r>
        <w:t>Course Title: Calculus I</w:t>
      </w:r>
    </w:p>
    <w:p>
      <w:r>
        <w:t>Credits: 4</w:t>
      </w:r>
    </w:p>
    <w:p>
      <w:r>
        <w:t>Description: Limits, derivatives, and applications of differentiation. Weekly problem sessions and</w:t>
        <w:br/>
        <w:t>calculus labs.</w:t>
      </w:r>
    </w:p>
    <w:p>
      <w:r>
        <w:t>Prerequisites: None</w:t>
      </w:r>
    </w:p>
    <w:p>
      <w:r>
        <w:t>Instructor: Dr. Isaac Newton</w:t>
      </w:r>
    </w:p>
    <w:p>
      <w:r>
        <w:t>Schedule: Mon/Wed/Fri 11:00 AM - 12:20 PM</w:t>
      </w:r>
    </w:p>
    <w:p>
      <w:r>
        <w:br/>
      </w:r>
    </w:p>
    <w:p>
      <w:r>
        <w:t>Course Code: MATH 102</w:t>
      </w:r>
    </w:p>
    <w:p>
      <w:r>
        <w:t>Course Title: Calculus II</w:t>
      </w:r>
    </w:p>
    <w:p>
      <w:r>
        <w:t>Credits: 4</w:t>
      </w:r>
    </w:p>
    <w:p>
      <w:r>
        <w:t>Description: Techniques of integration, sequences and series, parametric equations, and polar</w:t>
        <w:br/>
        <w:t>coordinates.</w:t>
      </w:r>
    </w:p>
    <w:p>
      <w:r>
        <w:t>Prerequisites: MATH 101</w:t>
      </w:r>
    </w:p>
    <w:p>
      <w:r>
        <w:t>Instructor: Prof. Sophie Germain</w:t>
      </w:r>
    </w:p>
    <w:p>
      <w:r>
        <w:t>Schedule: Tue/Thu 9:30 AM - 10:50 AM</w:t>
      </w:r>
    </w:p>
    <w:p>
      <w:r>
        <w:br/>
      </w:r>
    </w:p>
    <w:p>
      <w:r>
        <w:t>Course Code: MATH 201</w:t>
      </w:r>
    </w:p>
    <w:p>
      <w:r>
        <w:t>Course Title: Linear Algebra</w:t>
      </w:r>
    </w:p>
    <w:p>
      <w:r>
        <w:t>Credits: 3</w:t>
      </w:r>
    </w:p>
    <w:p>
      <w:r>
        <w:t>Description: Vector spaces, matrices, eigenvalues, and applications to data and systems.</w:t>
      </w:r>
    </w:p>
    <w:p>
      <w:r>
        <w:t>Prerequisites: MATH 101</w:t>
      </w:r>
    </w:p>
    <w:p>
      <w:r>
        <w:t>Instructor: Dr. David Hilbert</w:t>
      </w:r>
    </w:p>
    <w:p>
      <w:r>
        <w:t>Schedule: Mon/Wed 2:00 PM - 3:15 PM</w:t>
      </w:r>
    </w:p>
    <w:p>
      <w:r>
        <w:br/>
      </w:r>
    </w:p>
    <w:p>
      <w:r>
        <w:t>Course Code: MATH 230</w:t>
      </w:r>
    </w:p>
    <w:p>
      <w:r>
        <w:t>Course Title: Discrete Mathematics</w:t>
      </w:r>
    </w:p>
    <w:p>
      <w:r>
        <w:t>Credits: 3</w:t>
      </w:r>
    </w:p>
    <w:p>
      <w:r>
        <w:t>Description: Logic, sets, combinatorics, graph theory, and basic proof techniques. Useful for CS</w:t>
        <w:br/>
        <w:t>majors.</w:t>
      </w:r>
    </w:p>
    <w:p>
      <w:r>
        <w:t>Prerequisites: None</w:t>
      </w:r>
    </w:p>
    <w:p>
      <w:r>
        <w:t>Instructor: Prof. George Boole</w:t>
      </w:r>
    </w:p>
    <w:p>
      <w:r>
        <w:t>Schedule: Tue/Thu 1:00 PM - 2:15 PM</w:t>
      </w:r>
    </w:p>
    <w:p>
      <w:r>
        <w:br/>
      </w:r>
    </w:p>
    <w:p>
      <w:r>
        <w:t>Course Code: MATH 310</w:t>
      </w:r>
    </w:p>
    <w:p>
      <w:r>
        <w:t>Course Title: Probability and Statistics</w:t>
      </w:r>
    </w:p>
    <w:p>
      <w:r>
        <w:t>Credits: 3</w:t>
      </w:r>
    </w:p>
    <w:p>
      <w:r>
        <w:t>Description: Probability theory, distributions, estimation, hypothesis testing, and introduction to</w:t>
        <w:br/>
        <w:t>statistical modeling.</w:t>
      </w:r>
    </w:p>
    <w:p>
      <w:r>
        <w:t>Prerequisites: MATH 102</w:t>
      </w:r>
    </w:p>
    <w:p>
      <w:r>
        <w:t>Instructor: Dr. Ronald Fisher</w:t>
      </w:r>
    </w:p>
    <w:p>
      <w:r>
        <w:t>Schedule: Wed/Fri 9:00 AM - 10:15 AM</w:t>
      </w:r>
    </w:p>
    <w:p>
      <w:r>
        <w:br/>
      </w:r>
    </w:p>
    <w:p>
      <w:r>
        <w:t>Course Code: MATH 320</w:t>
      </w:r>
    </w:p>
    <w:p>
      <w:r>
        <w:t>Course Title: Differential Equations</w:t>
      </w:r>
    </w:p>
    <w:p>
      <w:r>
        <w:t>Credits: 3</w:t>
      </w:r>
    </w:p>
    <w:p>
      <w:r>
        <w:t>Description: Ordinary differential equations, modeling, and solution techniques with applications to</w:t>
        <w:br/>
        <w:t>physics and engineering.</w:t>
      </w:r>
    </w:p>
    <w:p>
      <w:r>
        <w:t>Prerequisites: MATH 102</w:t>
      </w:r>
    </w:p>
    <w:p>
      <w:r>
        <w:t>Instructor: Prof. Jean Leray</w:t>
      </w:r>
    </w:p>
    <w:p>
      <w:r>
        <w:t>Schedule: Mon/Wed 3:30 PM - 4:45 PM</w:t>
      </w:r>
    </w:p>
    <w:p>
      <w:r>
        <w:br/>
      </w:r>
    </w:p>
    <w:p>
      <w:r>
        <w:t>Course Code: MATH 340</w:t>
      </w:r>
    </w:p>
    <w:p>
      <w:r>
        <w:t>Course Title: Real Analysis</w:t>
      </w:r>
    </w:p>
    <w:p>
      <w:r>
        <w:t>Credits: 3</w:t>
      </w:r>
    </w:p>
    <w:p>
      <w:r>
        <w:t>Description: Rigorous treatment of limits, continuity, sequences and series, and foundational</w:t>
        <w:br/>
        <w:t>analysis concepts.</w:t>
      </w:r>
    </w:p>
    <w:p>
      <w:r>
        <w:t>Prerequisites: MATH 102 or instructor permission</w:t>
      </w:r>
    </w:p>
    <w:p>
      <w:r>
        <w:t>Instructor: Dr. Bernhard Riemann</w:t>
      </w:r>
    </w:p>
    <w:p>
      <w:r>
        <w:t>Schedule: Tue/Thu 3:00 PM - 4:15 PM</w:t>
      </w:r>
    </w:p>
    <w:p>
      <w:r>
        <w:br/>
      </w:r>
    </w:p>
    <w:p>
      <w:r>
        <w:t>Course Code: MATH 360</w:t>
      </w:r>
    </w:p>
    <w:p>
      <w:r>
        <w:t>Course Title: Numerical Methods</w:t>
      </w:r>
    </w:p>
    <w:p>
      <w:r>
        <w:t>Credits: 3</w:t>
      </w:r>
    </w:p>
    <w:p>
      <w:r>
        <w:t>Description: Numerical solution of equations, interpolation, numerical integration, and error</w:t>
        <w:br/>
        <w:t>analysis. Programming assignments included.</w:t>
      </w:r>
    </w:p>
    <w:p>
      <w:r>
        <w:t>Prerequisites: MATH 201</w:t>
      </w:r>
    </w:p>
    <w:p>
      <w:r>
        <w:t>Instructor: Prof. Katherine Johnson</w:t>
      </w:r>
    </w:p>
    <w:p>
      <w:r>
        <w:t>Schedule: Fri 1:00 PM - 3:50 PM (Lab)</w:t>
      </w:r>
    </w:p>
    <w:p>
      <w:r>
        <w:br/>
      </w:r>
    </w:p>
    <w:p>
      <w:r>
        <w:t>Course Code: MATH 410</w:t>
      </w:r>
    </w:p>
    <w:p>
      <w:r>
        <w:t>Course Title: Mathematical Modeling</w:t>
      </w:r>
    </w:p>
    <w:p>
      <w:r>
        <w:t>Credits: 3</w:t>
      </w:r>
    </w:p>
    <w:p>
      <w:r>
        <w:t>Description: Methods for building and analyzing mathematical models in biology, economics, and</w:t>
        <w:br/>
        <w:t>engineering.</w:t>
      </w:r>
    </w:p>
    <w:p>
      <w:r>
        <w:t>Prerequisites: MATH 201</w:t>
      </w:r>
    </w:p>
    <w:p>
      <w:r>
        <w:t>Instructor: Dr. John von Neumann</w:t>
      </w:r>
    </w:p>
    <w:p>
      <w:r>
        <w:t>Schedule: Wed 10:00 AM - 12:50 PM (Workshop)</w:t>
      </w:r>
    </w:p>
    <w:p>
      <w:r>
        <w:br/>
      </w:r>
    </w:p>
    <w:p>
      <w:r>
        <w:t>Course Code: MATH 480</w:t>
      </w:r>
    </w:p>
    <w:p>
      <w:r>
        <w:t>Course Title: Senior Thesis Seminar</w:t>
      </w:r>
    </w:p>
    <w:p>
      <w:r>
        <w:t>Credits: 3</w:t>
      </w:r>
    </w:p>
    <w:p>
      <w:r>
        <w:t>Description: Capstone seminar for independent research and thesis preparation under faculty</w:t>
        <w:br/>
        <w:t>guidance.</w:t>
      </w:r>
    </w:p>
    <w:p>
      <w:r>
        <w:t>Prerequisites: Instructor permission (after 300-level coursework)</w:t>
      </w:r>
    </w:p>
    <w:p>
      <w:r>
        <w:t>Instructor: Math Faculty Team</w:t>
      </w:r>
    </w:p>
    <w:p>
      <w:r>
        <w:t>Schedule: Thu 2:00 PM - 4:50 PM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