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Department of Physics</w:t>
      </w:r>
    </w:p>
    <w:p>
      <w:r>
        <w:t>Course Catalog - Fall 2025</w:t>
        <w:br/>
      </w:r>
    </w:p>
    <w:p>
      <w:pPr>
        <w:pStyle w:val="Heading2"/>
      </w:pPr>
      <w:r>
        <w:t>Department Overview:</w:t>
      </w:r>
    </w:p>
    <w:p>
      <w:r>
        <w:t>The Physics Department offers courses in classical mechanics, electromagnetism, quantum mechanics, and laboratory techniques. Emphasis is on mathematical modeling, experimental methods, and computational physics.</w:t>
      </w:r>
    </w:p>
    <w:p>
      <w:r>
        <w:br/>
        <w:t>---</w:t>
        <w:br/>
        <w:t>Course Listings</w:t>
        <w:br/>
        <w:t>---</w:t>
        <w:br/>
      </w:r>
    </w:p>
    <w:p>
      <w:r>
        <w:t>Course Code: PHY 101</w:t>
      </w:r>
    </w:p>
    <w:p>
      <w:r>
        <w:t>Course Title: General Physics I</w:t>
      </w:r>
    </w:p>
    <w:p>
      <w:r>
        <w:t>Credits: 4</w:t>
      </w:r>
    </w:p>
    <w:p>
      <w:r>
        <w:t>Description: Mechanics, kinematics, dynamics, and energy. Weekly labs on motion and forces.</w:t>
      </w:r>
    </w:p>
    <w:p>
      <w:r>
        <w:t>Prerequisites: MATH 101 or concurrent enrollment</w:t>
      </w:r>
    </w:p>
    <w:p>
      <w:r>
        <w:t>Instructor: Dr. Richard Feynman</w:t>
      </w:r>
    </w:p>
    <w:p>
      <w:r>
        <w:t>Schedule: Mon/Wed/Fri 8:00 AM - 9:20 AM (Lab Fri)</w:t>
      </w:r>
    </w:p>
    <w:p>
      <w:r>
        <w:br/>
      </w:r>
    </w:p>
    <w:p>
      <w:r>
        <w:t>Course Code: PHY 102</w:t>
      </w:r>
    </w:p>
    <w:p>
      <w:r>
        <w:t>Course Title: General Physics II</w:t>
      </w:r>
    </w:p>
    <w:p>
      <w:r>
        <w:t>Credits: 4</w:t>
      </w:r>
    </w:p>
    <w:p>
      <w:r>
        <w:t>Description: Electricity, magnetism, and waves. Labs include circuits and optics.</w:t>
      </w:r>
    </w:p>
    <w:p>
      <w:r>
        <w:t>Prerequisites: PHY 101</w:t>
      </w:r>
    </w:p>
    <w:p>
      <w:r>
        <w:t>Instructor: Prof. James Clerk Maxwell</w:t>
      </w:r>
    </w:p>
    <w:p>
      <w:r>
        <w:t>Schedule: Tue/Thu 9:30 AM - 10:50 AM (Lab Thu)</w:t>
      </w:r>
    </w:p>
    <w:p>
      <w:r>
        <w:br/>
      </w:r>
    </w:p>
    <w:p>
      <w:r>
        <w:t>Course Code: PHY 210</w:t>
      </w:r>
    </w:p>
    <w:p>
      <w:r>
        <w:t>Course Title: Classical Mechanics</w:t>
      </w:r>
    </w:p>
    <w:p>
      <w:r>
        <w:t>Credits: 3</w:t>
      </w:r>
    </w:p>
    <w:p>
      <w:r>
        <w:t>Description: Advanced mechanics, Lagrangian and Hamiltonian formulations, and problem-solving</w:t>
        <w:br/>
        <w:t>seminars.</w:t>
      </w:r>
    </w:p>
    <w:p>
      <w:r>
        <w:t>Prerequisites: PHY 101 and MATH 201</w:t>
      </w:r>
    </w:p>
    <w:p>
      <w:r>
        <w:t>Instructor: Dr. Emmy Noether</w:t>
      </w:r>
    </w:p>
    <w:p>
      <w:r>
        <w:t>Schedule: Mon/Wed 1:00 PM - 2:15 PM</w:t>
      </w:r>
    </w:p>
    <w:p>
      <w:r>
        <w:br/>
      </w:r>
    </w:p>
    <w:p>
      <w:r>
        <w:t>Course Code: PHY 230</w:t>
      </w:r>
    </w:p>
    <w:p>
      <w:r>
        <w:t>Course Title: Electromagnetism</w:t>
      </w:r>
    </w:p>
    <w:p>
      <w:r>
        <w:t>Credits: 3</w:t>
      </w:r>
    </w:p>
    <w:p>
      <w:r>
        <w:t>Description: Electrostatics, magnetostatics, Maxwell's equations, and applications in engineering.</w:t>
      </w:r>
    </w:p>
    <w:p>
      <w:r>
        <w:t>Prerequisites: PHY 102</w:t>
      </w:r>
    </w:p>
    <w:p>
      <w:r>
        <w:t>Instructor: Prof. Oliver Heaviside</w:t>
      </w:r>
    </w:p>
    <w:p>
      <w:r>
        <w:t>Schedule: Tue/Thu 11:00 AM - 12:15 PM</w:t>
      </w:r>
    </w:p>
    <w:p>
      <w:r>
        <w:br/>
      </w:r>
    </w:p>
    <w:p>
      <w:r>
        <w:t>Course Code: PHY 300</w:t>
      </w:r>
    </w:p>
    <w:p>
      <w:r>
        <w:t>Course Title: Quantum Mechanics I</w:t>
      </w:r>
    </w:p>
    <w:p>
      <w:r>
        <w:t>Credits: 3</w:t>
      </w:r>
    </w:p>
    <w:p>
      <w:r>
        <w:t>Description: Introduction to wave mechanics, Schrödinger equation, and atomic structure.</w:t>
      </w:r>
    </w:p>
    <w:p>
      <w:r>
        <w:t>Prerequisites: MATH 201 and PHY 102</w:t>
      </w:r>
    </w:p>
    <w:p>
      <w:r>
        <w:t>Instructor: Dr. Paul Dirac</w:t>
      </w:r>
    </w:p>
    <w:p>
      <w:r>
        <w:t>Schedule: Wed/Fri 2:00 PM - 3:15 PM</w:t>
      </w:r>
    </w:p>
    <w:p>
      <w:r>
        <w:br/>
      </w:r>
    </w:p>
    <w:p>
      <w:r>
        <w:t>Course Code: PHY 320</w:t>
      </w:r>
    </w:p>
    <w:p>
      <w:r>
        <w:t>Course Title: Thermodynamics and Statistical Mechanics</w:t>
      </w:r>
    </w:p>
    <w:p>
      <w:r>
        <w:t>Credits: 3</w:t>
      </w:r>
    </w:p>
    <w:p>
      <w:r>
        <w:t>Description: Laws of thermodynamics, statistical ensembles, and applications in physics and</w:t>
        <w:br/>
        <w:t>chemistry.</w:t>
      </w:r>
    </w:p>
    <w:p>
      <w:r>
        <w:t>Prerequisites: PHY 101 and MATH 102</w:t>
      </w:r>
    </w:p>
    <w:p>
      <w:r>
        <w:t>Instructor: Prof. Ludwig Boltzmann</w:t>
      </w:r>
    </w:p>
    <w:p>
      <w:r>
        <w:t>Schedule: Tue 3:00 PM - 5:45 PM (Workshop)</w:t>
      </w:r>
    </w:p>
    <w:p>
      <w:r>
        <w:br/>
      </w:r>
    </w:p>
    <w:p>
      <w:r>
        <w:t>Course Code: PHY 350</w:t>
      </w:r>
    </w:p>
    <w:p>
      <w:r>
        <w:t>Course Title: Experimental Physics Lab</w:t>
      </w:r>
    </w:p>
    <w:p>
      <w:r>
        <w:t>Credits: 2</w:t>
      </w:r>
    </w:p>
    <w:p>
      <w:r>
        <w:t>Description: Advanced laboratory techniques including instrumentation, data acquisition, and error</w:t>
        <w:br/>
        <w:t>analysis.</w:t>
      </w:r>
    </w:p>
    <w:p>
      <w:r>
        <w:t>Prerequisites: PHY 102</w:t>
      </w:r>
    </w:p>
    <w:p>
      <w:r>
        <w:t>Instructor: Lab Faculty</w:t>
      </w:r>
    </w:p>
    <w:p>
      <w:r>
        <w:t>Schedule: Fri 9:00 AM - 11:50 AM (Lab)</w:t>
      </w:r>
    </w:p>
    <w:p>
      <w:r>
        <w:br/>
      </w:r>
    </w:p>
    <w:p>
      <w:r>
        <w:t>Course Code: PHY 370</w:t>
      </w:r>
    </w:p>
    <w:p>
      <w:r>
        <w:t>Course Title: Computational Physics</w:t>
      </w:r>
    </w:p>
    <w:p>
      <w:r>
        <w:t>Credits: 3</w:t>
      </w:r>
    </w:p>
    <w:p>
      <w:r>
        <w:t>Description: Numerical methods, simulations, and computational experiments for physical systems.</w:t>
      </w:r>
    </w:p>
    <w:p>
      <w:r>
        <w:t>Prerequisites: MATH 360 or concurrent CS 240</w:t>
      </w:r>
    </w:p>
    <w:p>
      <w:r>
        <w:t>Instructor: Prof. Steven Wolfram</w:t>
      </w:r>
    </w:p>
    <w:p>
      <w:r>
        <w:t>Schedule: Mon 4:00 PM - 6:50 PM (Lab)</w:t>
      </w:r>
    </w:p>
    <w:p>
      <w:r>
        <w:br/>
      </w:r>
    </w:p>
    <w:p>
      <w:r>
        <w:t>Course Code: PHY 410</w:t>
      </w:r>
    </w:p>
    <w:p>
      <w:r>
        <w:t>Course Title: Solid State Physics</w:t>
      </w:r>
    </w:p>
    <w:p>
      <w:r>
        <w:t>Credits: 3</w:t>
      </w:r>
    </w:p>
    <w:p>
      <w:r>
        <w:t>Description: Crystal structures, band theory, and electronic properties of materials.</w:t>
      </w:r>
    </w:p>
    <w:p>
      <w:r>
        <w:t>Prerequisites: PHY 300</w:t>
      </w:r>
    </w:p>
    <w:p>
      <w:r>
        <w:t>Instructor: Dr. Walter Kohn</w:t>
      </w:r>
    </w:p>
    <w:p>
      <w:r>
        <w:t>Schedule: Wed 10:00 AM - 12:50 PM (Seminar)</w:t>
      </w:r>
    </w:p>
    <w:p>
      <w:r>
        <w:br/>
      </w:r>
    </w:p>
    <w:p>
      <w:r>
        <w:t>Course Code: PHY 480</w:t>
      </w:r>
    </w:p>
    <w:p>
      <w:r>
        <w:t>Course Title: Undergraduate Research in Physics</w:t>
      </w:r>
    </w:p>
    <w:p>
      <w:r>
        <w:t>Credits: 3</w:t>
      </w:r>
    </w:p>
    <w:p>
      <w:r>
        <w:t>Description: Independent research project with faculty mentorship, culminating in a report and</w:t>
        <w:br/>
        <w:t>presentation.</w:t>
      </w:r>
    </w:p>
    <w:p>
      <w:r>
        <w:t>Prerequisites: Permission of Instructor</w:t>
      </w:r>
    </w:p>
    <w:p>
      <w:r>
        <w:t>Instructor: Research Faculty Team</w:t>
      </w:r>
    </w:p>
    <w:p>
      <w:r>
        <w:t>Schedule: Variable - by arrangement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