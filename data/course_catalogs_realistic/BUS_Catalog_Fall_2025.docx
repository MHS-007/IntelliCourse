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Department of Business Administration</w:t>
      </w:r>
    </w:p>
    <w:p>
      <w:r>
        <w:t>Course Catalog - Fall 2025</w:t>
        <w:br/>
      </w:r>
    </w:p>
    <w:p>
      <w:pPr>
        <w:pStyle w:val="Heading2"/>
      </w:pPr>
      <w:r>
        <w:t>Department Overview:</w:t>
      </w:r>
    </w:p>
    <w:p>
      <w:r>
        <w:t>The Business Administration Department combines core business fundamentals with experiential learning in marketing, finance, operations, and management. Students engage in case studies, group projects, and internships with industry partners.</w:t>
      </w:r>
    </w:p>
    <w:p>
      <w:r>
        <w:br/>
        <w:t>---</w:t>
        <w:br/>
        <w:t>Course Listings</w:t>
        <w:br/>
        <w:t>---</w:t>
        <w:br/>
      </w:r>
    </w:p>
    <w:p>
      <w:r>
        <w:t>Course Code: BUS 101</w:t>
      </w:r>
    </w:p>
    <w:p>
      <w:r>
        <w:t>Course Title: Principles of Management</w:t>
      </w:r>
    </w:p>
    <w:p>
      <w:r>
        <w:t>Credits: 3</w:t>
      </w:r>
    </w:p>
    <w:p>
      <w:r>
        <w:t>Description: Fundamentals of management, organizational behavior, leadership, and decision making.</w:t>
      </w:r>
    </w:p>
    <w:p>
      <w:r>
        <w:t>Prerequisites: None</w:t>
      </w:r>
    </w:p>
    <w:p>
      <w:r>
        <w:t>Instructor: Dr. Peter Drucker</w:t>
      </w:r>
    </w:p>
    <w:p>
      <w:r>
        <w:t>Schedule: Mon/Wed 9:30 AM - 10:45 AM</w:t>
      </w:r>
    </w:p>
    <w:p>
      <w:r>
        <w:br/>
      </w:r>
    </w:p>
    <w:p>
      <w:r>
        <w:t>Course Code: BUS 120</w:t>
      </w:r>
    </w:p>
    <w:p>
      <w:r>
        <w:t>Course Title: Financial Accounting</w:t>
      </w:r>
    </w:p>
    <w:p>
      <w:r>
        <w:t>Credits: 3</w:t>
      </w:r>
    </w:p>
    <w:p>
      <w:r>
        <w:t>Description: Introduction to financial statements, accounting cycles, and basic reporting for</w:t>
        <w:br/>
        <w:t>businesses.</w:t>
      </w:r>
    </w:p>
    <w:p>
      <w:r>
        <w:t>Prerequisites: None</w:t>
      </w:r>
    </w:p>
    <w:p>
      <w:r>
        <w:t>Instructor: Prof. Luca Pacioli</w:t>
      </w:r>
    </w:p>
    <w:p>
      <w:r>
        <w:t>Schedule: Tue/Thu 11:00 AM - 12:15 PM</w:t>
      </w:r>
    </w:p>
    <w:p>
      <w:r>
        <w:br/>
      </w:r>
    </w:p>
    <w:p>
      <w:r>
        <w:t>Course Code: BUS 210</w:t>
      </w:r>
    </w:p>
    <w:p>
      <w:r>
        <w:t>Course Title: Principles of Marketing</w:t>
      </w:r>
    </w:p>
    <w:p>
      <w:r>
        <w:t>Credits: 3</w:t>
      </w:r>
    </w:p>
    <w:p>
      <w:r>
        <w:t>Description: Marketing theory, consumer behavior, market research, and marketing strategy projects.</w:t>
      </w:r>
    </w:p>
    <w:p>
      <w:r>
        <w:t>Prerequisites: BUS 101</w:t>
      </w:r>
    </w:p>
    <w:p>
      <w:r>
        <w:t>Instructor: Dr. Philip Kotler</w:t>
      </w:r>
    </w:p>
    <w:p>
      <w:r>
        <w:t>Schedule: Wed/Fri 2:00 PM - 3:15 PM</w:t>
      </w:r>
    </w:p>
    <w:p>
      <w:r>
        <w:br/>
      </w:r>
    </w:p>
    <w:p>
      <w:r>
        <w:t>Course Code: BUS 230</w:t>
      </w:r>
    </w:p>
    <w:p>
      <w:r>
        <w:t>Course Title: Business Law</w:t>
      </w:r>
    </w:p>
    <w:p>
      <w:r>
        <w:t>Credits: 3</w:t>
      </w:r>
    </w:p>
    <w:p>
      <w:r>
        <w:t>Description: Legal environment of business, contracts, and regulatory frameworks affecting</w:t>
        <w:br/>
        <w:t>companies.</w:t>
      </w:r>
    </w:p>
    <w:p>
      <w:r>
        <w:t>Prerequisites: None</w:t>
      </w:r>
    </w:p>
    <w:p>
      <w:r>
        <w:t>Instructor: Prof. Ruth Bader Ginsburg</w:t>
      </w:r>
    </w:p>
    <w:p>
      <w:r>
        <w:t>Schedule: Tue/Thu 2:30 PM - 3:45 PM</w:t>
      </w:r>
    </w:p>
    <w:p>
      <w:r>
        <w:br/>
      </w:r>
    </w:p>
    <w:p>
      <w:r>
        <w:t>Course Code: BUS 240</w:t>
      </w:r>
    </w:p>
    <w:p>
      <w:r>
        <w:t>Course Title: Managerial Accounting</w:t>
      </w:r>
    </w:p>
    <w:p>
      <w:r>
        <w:t>Credits: 3</w:t>
      </w:r>
    </w:p>
    <w:p>
      <w:r>
        <w:t>Description: Cost analysis, budgeting, and internal financial decision making for managers.</w:t>
      </w:r>
    </w:p>
    <w:p>
      <w:r>
        <w:t>Prerequisites: BUS 120</w:t>
      </w:r>
    </w:p>
    <w:p>
      <w:r>
        <w:t>Instructor: Dr. Mary Parker Follett</w:t>
      </w:r>
    </w:p>
    <w:p>
      <w:r>
        <w:t>Schedule: Mon 1:00 PM - 3:50 PM (Workshop)</w:t>
      </w:r>
    </w:p>
    <w:p>
      <w:r>
        <w:br/>
      </w:r>
    </w:p>
    <w:p>
      <w:r>
        <w:t>Course Code: BUS 310</w:t>
      </w:r>
    </w:p>
    <w:p>
      <w:r>
        <w:t>Course Title: Corporate Finance</w:t>
      </w:r>
    </w:p>
    <w:p>
      <w:r>
        <w:t>Credits: 3</w:t>
      </w:r>
    </w:p>
    <w:p>
      <w:r>
        <w:t>Description: Financial analysis, capital budgeting, valuation, and risk management.</w:t>
      </w:r>
    </w:p>
    <w:p>
      <w:r>
        <w:t>Prerequisites: BUS 120</w:t>
      </w:r>
    </w:p>
    <w:p>
      <w:r>
        <w:t>Instructor: Prof. Aswath Damodaran</w:t>
      </w:r>
    </w:p>
    <w:p>
      <w:r>
        <w:t>Schedule: Tue/Thu 9:00 AM - 10:15 AM</w:t>
      </w:r>
    </w:p>
    <w:p>
      <w:r>
        <w:br/>
      </w:r>
    </w:p>
    <w:p>
      <w:r>
        <w:t>Course Code: BUS 330</w:t>
      </w:r>
    </w:p>
    <w:p>
      <w:r>
        <w:t>Course Title: Operations Management</w:t>
      </w:r>
    </w:p>
    <w:p>
      <w:r>
        <w:t>Credits: 3</w:t>
      </w:r>
    </w:p>
    <w:p>
      <w:r>
        <w:t>Description: Production systems, supply chain basics, process improvement, and lean operations.</w:t>
      </w:r>
    </w:p>
    <w:p>
      <w:r>
        <w:t>Prerequisites: BUS 101</w:t>
      </w:r>
    </w:p>
    <w:p>
      <w:r>
        <w:t>Instructor: Dr. W. Edwards Deming</w:t>
      </w:r>
    </w:p>
    <w:p>
      <w:r>
        <w:t>Schedule: Wed 11:00 AM - 12:50 PM (Lab)</w:t>
      </w:r>
    </w:p>
    <w:p>
      <w:r>
        <w:br/>
      </w:r>
    </w:p>
    <w:p>
      <w:r>
        <w:t>Course Code: BUS 350</w:t>
      </w:r>
    </w:p>
    <w:p>
      <w:r>
        <w:t>Course Title: Entrepreneurship</w:t>
      </w:r>
    </w:p>
    <w:p>
      <w:r>
        <w:t>Credits: 3</w:t>
      </w:r>
    </w:p>
    <w:p>
      <w:r>
        <w:t>Description: Startup fundamentals, business model development, and pitching. Includes guest lectures</w:t>
        <w:br/>
        <w:t>from local entrepreneurs.</w:t>
      </w:r>
    </w:p>
    <w:p>
      <w:r>
        <w:t>Prerequisites: BUS 101</w:t>
      </w:r>
    </w:p>
    <w:p>
      <w:r>
        <w:t>Instructor: Prof. Sara Blakely</w:t>
      </w:r>
    </w:p>
    <w:p>
      <w:r>
        <w:t>Schedule: Thu 4:00 PM - 5:15 PM</w:t>
      </w:r>
    </w:p>
    <w:p>
      <w:r>
        <w:br/>
      </w:r>
    </w:p>
    <w:p>
      <w:r>
        <w:t>Course Code: BUS 410</w:t>
      </w:r>
    </w:p>
    <w:p>
      <w:r>
        <w:t>Course Title: Strategic Management</w:t>
      </w:r>
    </w:p>
    <w:p>
      <w:r>
        <w:t>Credits: 3</w:t>
      </w:r>
    </w:p>
    <w:p>
      <w:r>
        <w:t>Description: Capstone strategy course integrating marketing, finance, and operations with case</w:t>
        <w:br/>
        <w:t>competitions.</w:t>
      </w:r>
    </w:p>
    <w:p>
      <w:r>
        <w:t>Prerequisites: BUS 310 and BUS 210</w:t>
      </w:r>
    </w:p>
    <w:p>
      <w:r>
        <w:t>Instructor: Dr. Michael Porter</w:t>
      </w:r>
    </w:p>
    <w:p>
      <w:r>
        <w:t>Schedule: Mon/Wed 3:30 PM - 4:45 PM</w:t>
      </w:r>
    </w:p>
    <w:p>
      <w:r>
        <w:br/>
      </w:r>
    </w:p>
    <w:p>
      <w:r>
        <w:t>Course Code: BUS 480</w:t>
      </w:r>
    </w:p>
    <w:p>
      <w:r>
        <w:t>Course Title: Internship in Business</w:t>
      </w:r>
    </w:p>
    <w:p>
      <w:r>
        <w:t>Credits: 3</w:t>
      </w:r>
    </w:p>
    <w:p>
      <w:r>
        <w:t>Description: Supervised internship with a business partner, including a reflective report and</w:t>
        <w:br/>
        <w:t>presentation.</w:t>
      </w:r>
    </w:p>
    <w:p>
      <w:r>
        <w:t>Prerequisites: Permission of Department (usually after 200-level coursework)</w:t>
      </w:r>
    </w:p>
    <w:p>
      <w:r>
        <w:t>Instructor: Internship Coordinator</w:t>
      </w:r>
    </w:p>
    <w:p>
      <w:r>
        <w:t>Schedule: Variable - by arrangement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