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Department of Biology</w:t>
      </w:r>
    </w:p>
    <w:p>
      <w:r>
        <w:t>Course Catalog - Fall 2025</w:t>
        <w:br/>
      </w:r>
    </w:p>
    <w:p>
      <w:pPr>
        <w:pStyle w:val="Heading2"/>
      </w:pPr>
      <w:r>
        <w:t>Department Overview:</w:t>
      </w:r>
    </w:p>
    <w:p>
      <w:r>
        <w:t>The Department of Biology provides strong foundations in molecular biology, ecology, and organismal biology. Students participate in laboratory courses, field studies, and research projects that prepare them for careers in research, healthcare, and environmental science.</w:t>
      </w:r>
    </w:p>
    <w:p>
      <w:r>
        <w:br/>
        <w:t>---</w:t>
        <w:br/>
        <w:t>Course Listings</w:t>
        <w:br/>
        <w:t>---</w:t>
        <w:br/>
      </w:r>
    </w:p>
    <w:p>
      <w:r>
        <w:t>Course Code: BIO 101</w:t>
      </w:r>
    </w:p>
    <w:p>
      <w:r>
        <w:t>Course Title: General Biology I</w:t>
      </w:r>
    </w:p>
    <w:p>
      <w:r>
        <w:t>Credits: 4</w:t>
      </w:r>
    </w:p>
    <w:p>
      <w:r>
        <w:t>Description: Cell structure, metabolism, genetics, evolution, and basic ecology. Includes weekly lab</w:t>
        <w:br/>
        <w:t>sessions focusing on microscopy and experimental design.</w:t>
      </w:r>
    </w:p>
    <w:p>
      <w:r>
        <w:t>Prerequisites: None</w:t>
      </w:r>
    </w:p>
    <w:p>
      <w:r>
        <w:t>Instructor: Dr. Rosalind Franklin</w:t>
      </w:r>
    </w:p>
    <w:p>
      <w:r>
        <w:t>Schedule: Mon/Wed/Fri 9:00 AM - 10:20 AM (Lab Wed)</w:t>
      </w:r>
    </w:p>
    <w:p>
      <w:r>
        <w:br/>
      </w:r>
    </w:p>
    <w:p>
      <w:r>
        <w:t>Course Code: BIO 102</w:t>
      </w:r>
    </w:p>
    <w:p>
      <w:r>
        <w:t>Course Title: General Biology II</w:t>
      </w:r>
    </w:p>
    <w:p>
      <w:r>
        <w:t>Credits: 4</w:t>
      </w:r>
    </w:p>
    <w:p>
      <w:r>
        <w:t>Description: Continuation of BIO 101: plant biology, animal physiology, and biodiversity. Lab and</w:t>
        <w:br/>
        <w:t>fieldwork components emphasize data collection.</w:t>
      </w:r>
    </w:p>
    <w:p>
      <w:r>
        <w:t>Prerequisites: BIO 101</w:t>
      </w:r>
    </w:p>
    <w:p>
      <w:r>
        <w:t>Instructor: Prof. James Watson</w:t>
      </w:r>
    </w:p>
    <w:p>
      <w:r>
        <w:t>Schedule: Tue/Thu 9:30 AM - 10:50 AM (Lab Thu)</w:t>
      </w:r>
    </w:p>
    <w:p>
      <w:r>
        <w:br/>
      </w:r>
    </w:p>
    <w:p>
      <w:r>
        <w:t>Course Code: BIO 210</w:t>
      </w:r>
    </w:p>
    <w:p>
      <w:r>
        <w:t>Course Title: Genetics</w:t>
      </w:r>
    </w:p>
    <w:p>
      <w:r>
        <w:t>Credits: 3</w:t>
      </w:r>
    </w:p>
    <w:p>
      <w:r>
        <w:t>Description: Mendelian genetics, molecular genetics techniques, gene expression, and basic</w:t>
        <w:br/>
        <w:t>population genetics. Labs include PCR and gel electrophoresis.</w:t>
      </w:r>
    </w:p>
    <w:p>
      <w:r>
        <w:t>Prerequisites: BIO 101</w:t>
      </w:r>
    </w:p>
    <w:p>
      <w:r>
        <w:t>Instructor: Dr. Barbara McClintock</w:t>
      </w:r>
    </w:p>
    <w:p>
      <w:r>
        <w:t>Schedule: Mon/Wed 2:00 PM - 3:15 PM</w:t>
      </w:r>
    </w:p>
    <w:p>
      <w:r>
        <w:br/>
      </w:r>
    </w:p>
    <w:p>
      <w:r>
        <w:t>Course Code: BIO 230</w:t>
      </w:r>
    </w:p>
    <w:p>
      <w:r>
        <w:t>Course Title: Cell Biology</w:t>
      </w:r>
    </w:p>
    <w:p>
      <w:r>
        <w:t>Credits: 3</w:t>
      </w:r>
    </w:p>
    <w:p>
      <w:r>
        <w:t>Description: Cell structure and function, signaling, membrane dynamics, and microscopy techniques.</w:t>
        <w:br/>
        <w:t>Laboratory emphasizes imaging and cell culture basics.</w:t>
      </w:r>
    </w:p>
    <w:p>
      <w:r>
        <w:t>Prerequisites: BIO 101</w:t>
      </w:r>
    </w:p>
    <w:p>
      <w:r>
        <w:t>Instructor: Prof. Christiane Nüsslein-Volhard</w:t>
      </w:r>
    </w:p>
    <w:p>
      <w:r>
        <w:t>Schedule: Tue/Thu 1:00 PM - 2:15 PM</w:t>
      </w:r>
    </w:p>
    <w:p>
      <w:r>
        <w:br/>
      </w:r>
    </w:p>
    <w:p>
      <w:r>
        <w:t>Course Code: BIO 300</w:t>
      </w:r>
    </w:p>
    <w:p>
      <w:r>
        <w:t>Course Title: Microbiology</w:t>
      </w:r>
    </w:p>
    <w:p>
      <w:r>
        <w:t>Credits: 3</w:t>
      </w:r>
    </w:p>
    <w:p>
      <w:r>
        <w:t>Description: Microbial diversity, physiology, and pathogenicity. Lab includes sterile technique,</w:t>
        <w:br/>
        <w:t>culturing, and microscopy.</w:t>
      </w:r>
    </w:p>
    <w:p>
      <w:r>
        <w:t>Prerequisites: BIO 102</w:t>
      </w:r>
    </w:p>
    <w:p>
      <w:r>
        <w:t>Instructor: Dr. Louis Pasteur</w:t>
      </w:r>
    </w:p>
    <w:p>
      <w:r>
        <w:t>Schedule: Wed/Fri 11:00 AM - 12:15 PM (Lab Fri)</w:t>
      </w:r>
    </w:p>
    <w:p>
      <w:r>
        <w:br/>
      </w:r>
    </w:p>
    <w:p>
      <w:r>
        <w:t>Course Code: BIO 320</w:t>
      </w:r>
    </w:p>
    <w:p>
      <w:r>
        <w:t>Course Title: Ecology</w:t>
      </w:r>
    </w:p>
    <w:p>
      <w:r>
        <w:t>Credits: 3</w:t>
      </w:r>
    </w:p>
    <w:p>
      <w:r>
        <w:t>Description: Ecosystem dynamics, population ecology, and conservation biology. Field trips and data</w:t>
        <w:br/>
        <w:t>analysis projects included.</w:t>
      </w:r>
    </w:p>
    <w:p>
      <w:r>
        <w:t>Prerequisites: BIO 102</w:t>
      </w:r>
    </w:p>
    <w:p>
      <w:r>
        <w:t>Instructor: Prof. Rachel Carson</w:t>
      </w:r>
    </w:p>
    <w:p>
      <w:r>
        <w:t>Schedule: Tue 3:00 PM - 5:45 PM (Field Lab)</w:t>
      </w:r>
    </w:p>
    <w:p>
      <w:r>
        <w:br/>
      </w:r>
    </w:p>
    <w:p>
      <w:r>
        <w:t>Course Code: BIO 350</w:t>
      </w:r>
    </w:p>
    <w:p>
      <w:r>
        <w:t>Course Title: Molecular Biology</w:t>
      </w:r>
    </w:p>
    <w:p>
      <w:r>
        <w:t>Credits: 3</w:t>
      </w:r>
    </w:p>
    <w:p>
      <w:r>
        <w:t>Description: DNA replication, transcription, translation, and recombinant DNA techniques. Lab work</w:t>
        <w:br/>
        <w:t>includes cloning and sequence analysis.</w:t>
      </w:r>
    </w:p>
    <w:p>
      <w:r>
        <w:t>Prerequisites: BIO 210</w:t>
      </w:r>
    </w:p>
    <w:p>
      <w:r>
        <w:t>Instructor: Dr. Jennifer Doudna</w:t>
      </w:r>
    </w:p>
    <w:p>
      <w:r>
        <w:t>Schedule: Mon/Wed 4:00 PM - 5:15 PM</w:t>
      </w:r>
    </w:p>
    <w:p>
      <w:r>
        <w:br/>
      </w:r>
    </w:p>
    <w:p>
      <w:r>
        <w:t>Course Code: BIO 370</w:t>
      </w:r>
    </w:p>
    <w:p>
      <w:r>
        <w:t>Course Title: Physiology</w:t>
      </w:r>
    </w:p>
    <w:p>
      <w:r>
        <w:t>Credits: 3</w:t>
      </w:r>
    </w:p>
    <w:p>
      <w:r>
        <w:t>Description: Comparative physiology of animals, focusing on organ systems, homeostasis, and</w:t>
        <w:br/>
        <w:t>experimental methods.</w:t>
      </w:r>
    </w:p>
    <w:p>
      <w:r>
        <w:t>Prerequisites: BIO 102</w:t>
      </w:r>
    </w:p>
    <w:p>
      <w:r>
        <w:t>Instructor: Prof. Eric Kandel</w:t>
      </w:r>
    </w:p>
    <w:p>
      <w:r>
        <w:t>Schedule: Tue/Thu 11:00 AM - 12:15 PM</w:t>
      </w:r>
    </w:p>
    <w:p>
      <w:r>
        <w:br/>
      </w:r>
    </w:p>
    <w:p>
      <w:r>
        <w:t>Course Code: BIO 410</w:t>
      </w:r>
    </w:p>
    <w:p>
      <w:r>
        <w:t>Course Title: Developmental Biology</w:t>
      </w:r>
    </w:p>
    <w:p>
      <w:r>
        <w:t>Credits: 3</w:t>
      </w:r>
    </w:p>
    <w:p>
      <w:r>
        <w:t>Description: Embryonic development, pattern formation, and developmental genetics. Labs include</w:t>
        <w:br/>
        <w:t>imaging and model organism studies.</w:t>
      </w:r>
    </w:p>
    <w:p>
      <w:r>
        <w:t>Prerequisites: BIO 230</w:t>
      </w:r>
    </w:p>
    <w:p>
      <w:r>
        <w:t>Instructor: Dr. Sean Carroll</w:t>
      </w:r>
    </w:p>
    <w:p>
      <w:r>
        <w:t>Schedule: Wed 2:00 PM - 4:50 PM (Lab)</w:t>
      </w:r>
    </w:p>
    <w:p>
      <w:r>
        <w:br/>
      </w:r>
    </w:p>
    <w:p>
      <w:r>
        <w:t>Course Code: BIO 480</w:t>
      </w:r>
    </w:p>
    <w:p>
      <w:r>
        <w:t>Course Title: Undergraduate Research in Biology</w:t>
      </w:r>
    </w:p>
    <w:p>
      <w:r>
        <w:t>Credits: 3</w:t>
      </w:r>
    </w:p>
    <w:p>
      <w:r>
        <w:t>Description: Independent research project under faculty supervision resulting in a written report</w:t>
        <w:br/>
        <w:t>and oral presentation.</w:t>
      </w:r>
    </w:p>
    <w:p>
      <w:r>
        <w:t>Prerequisites: Permission of Instructor (usually after BIO 300 or BIO 350)</w:t>
      </w:r>
    </w:p>
    <w:p>
      <w:r>
        <w:t>Instructor: Research Faculty Team</w:t>
      </w:r>
    </w:p>
    <w:p>
      <w:r>
        <w:t>Schedule: Variable - by arrangement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